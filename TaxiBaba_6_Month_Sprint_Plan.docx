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TaxiBaba 6-Month Sprint Plan</w:t>
      </w:r>
    </w:p>
    <w:p>
      <w:pPr>
        <w:pStyle w:val="Heading1"/>
      </w:pPr>
      <w:r>
        <w:t>Sprint 0 (Weeks 0-2)</w:t>
      </w:r>
    </w:p>
    <w:p>
      <w:r>
        <w:t>**Goal:** Setup &amp; Foundation</w:t>
      </w:r>
    </w:p>
    <w:p>
      <w:pPr>
        <w:pStyle w:val="Heading2"/>
      </w:pPr>
      <w:r>
        <w:t>Tasks:</w:t>
      </w:r>
    </w:p>
    <w:p>
      <w:pPr>
        <w:pStyle w:val="ListBullet"/>
      </w:pPr>
      <w:r>
        <w:t>• Setup GitHub repo with folders (backend, mobile-rider, mobile-captain, admin-web).</w:t>
      </w:r>
    </w:p>
    <w:p>
      <w:pPr>
        <w:pStyle w:val="ListBullet"/>
      </w:pPr>
      <w:r>
        <w:t>• Install tools: JDK 17, IntelliJ/VSCode, Flutter SDK, Postgres, Docker.</w:t>
      </w:r>
    </w:p>
    <w:p>
      <w:pPr>
        <w:pStyle w:val="ListBullet"/>
      </w:pPr>
      <w:r>
        <w:t>• Create Spring Boot skeleton project with JWT + OTP mock service.</w:t>
      </w:r>
    </w:p>
    <w:p>
      <w:pPr>
        <w:pStyle w:val="ListBullet"/>
      </w:pPr>
      <w:r>
        <w:t>• Rider &amp; Captain app → Hello World + login screen UI.</w:t>
      </w:r>
    </w:p>
    <w:p>
      <w:pPr>
        <w:pStyle w:val="ListBullet"/>
      </w:pPr>
      <w:r>
        <w:t>• Document architecture decision records (ADRs).</w:t>
      </w:r>
    </w:p>
    <w:p>
      <w:pPr>
        <w:pStyle w:val="Heading1"/>
      </w:pPr>
      <w:r>
        <w:t>Sprint 1 (Weeks 3-4)</w:t>
      </w:r>
    </w:p>
    <w:p>
      <w:r>
        <w:t>**Goal:** Authentication &amp; Users</w:t>
      </w:r>
    </w:p>
    <w:p>
      <w:pPr>
        <w:pStyle w:val="Heading2"/>
      </w:pPr>
      <w:r>
        <w:t>Tasks:</w:t>
      </w:r>
    </w:p>
    <w:p>
      <w:pPr>
        <w:pStyle w:val="ListBullet"/>
      </w:pPr>
      <w:r>
        <w:t>• Backend: OTP auth APIs (/auth/send, /auth/verify) with mock OTP.</w:t>
      </w:r>
    </w:p>
    <w:p>
      <w:pPr>
        <w:pStyle w:val="ListBullet"/>
      </w:pPr>
      <w:r>
        <w:t>• Database: Users, Captains, Riders tables.</w:t>
      </w:r>
    </w:p>
    <w:p>
      <w:pPr>
        <w:pStyle w:val="ListBullet"/>
      </w:pPr>
      <w:r>
        <w:t>• Rider app: OTP screen → store JWT → show empty map.</w:t>
      </w:r>
    </w:p>
    <w:p>
      <w:pPr>
        <w:pStyle w:val="ListBullet"/>
      </w:pPr>
      <w:r>
        <w:t>• Captain app: OTP screen → KYC form UI (static).</w:t>
      </w:r>
    </w:p>
    <w:p>
      <w:pPr>
        <w:pStyle w:val="ListBullet"/>
      </w:pPr>
      <w:r>
        <w:t>• Postman collection for auth APIs.</w:t>
      </w:r>
    </w:p>
    <w:p>
      <w:pPr>
        <w:pStyle w:val="Heading1"/>
      </w:pPr>
      <w:r>
        <w:t>Sprint 2 (Weeks 5-6)</w:t>
      </w:r>
    </w:p>
    <w:p>
      <w:r>
        <w:t>**Goal:** Trips — Core Ride Flow</w:t>
      </w:r>
    </w:p>
    <w:p>
      <w:pPr>
        <w:pStyle w:val="Heading2"/>
      </w:pPr>
      <w:r>
        <w:t>Tasks:</w:t>
      </w:r>
    </w:p>
    <w:p>
      <w:pPr>
        <w:pStyle w:val="ListBullet"/>
      </w:pPr>
      <w:r>
        <w:t>• Backend: Trips table + state machine (requested, assigned, in-progress, completed).</w:t>
      </w:r>
    </w:p>
    <w:p>
      <w:pPr>
        <w:pStyle w:val="ListBullet"/>
      </w:pPr>
      <w:r>
        <w:t>• Dispatch: Assign nearest Captain (simple geo-distance).</w:t>
      </w:r>
    </w:p>
    <w:p>
      <w:pPr>
        <w:pStyle w:val="ListBullet"/>
      </w:pPr>
      <w:r>
        <w:t>• Rider app: Select pickup/drop using map API.</w:t>
      </w:r>
    </w:p>
    <w:p>
      <w:pPr>
        <w:pStyle w:val="ListBullet"/>
      </w:pPr>
      <w:r>
        <w:t>• Captain app: Go Online/Offline, receive request, accept/reject, mark complete.</w:t>
      </w:r>
    </w:p>
    <w:p>
      <w:pPr>
        <w:pStyle w:val="ListBullet"/>
      </w:pPr>
      <w:r>
        <w:t>• Rider sees trip progress.</w:t>
      </w:r>
    </w:p>
    <w:p>
      <w:pPr>
        <w:pStyle w:val="ListBullet"/>
      </w:pPr>
      <w:r>
        <w:t>• Cash payment only.</w:t>
      </w:r>
    </w:p>
    <w:p>
      <w:pPr>
        <w:pStyle w:val="Heading1"/>
      </w:pPr>
      <w:r>
        <w:t>Sprint 3 (Weeks 7-8)</w:t>
      </w:r>
    </w:p>
    <w:p>
      <w:r>
        <w:t>**Goal:** Wallets &amp; Commission</w:t>
      </w:r>
    </w:p>
    <w:p>
      <w:pPr>
        <w:pStyle w:val="Heading2"/>
      </w:pPr>
      <w:r>
        <w:t>Tasks:</w:t>
      </w:r>
    </w:p>
    <w:p>
      <w:pPr>
        <w:pStyle w:val="ListBullet"/>
      </w:pPr>
      <w:r>
        <w:t>• Backend: Wallets + Transactions tables.</w:t>
      </w:r>
    </w:p>
    <w:p>
      <w:pPr>
        <w:pStyle w:val="ListBullet"/>
      </w:pPr>
      <w:r>
        <w:t>• Commission = ₹5 per trip auto-deducted.</w:t>
      </w:r>
    </w:p>
    <w:p>
      <w:pPr>
        <w:pStyle w:val="ListBullet"/>
      </w:pPr>
      <w:r>
        <w:t>• Captain app: Wallet screen with earnings summary.</w:t>
      </w:r>
    </w:p>
    <w:p>
      <w:pPr>
        <w:pStyle w:val="ListBullet"/>
      </w:pPr>
      <w:r>
        <w:t>• Admin dashboard (React): View trips + commissions.</w:t>
      </w:r>
    </w:p>
    <w:p>
      <w:pPr>
        <w:pStyle w:val="ListBullet"/>
      </w:pPr>
      <w:r>
        <w:t>• Add courier trip type (with parcel size &amp; notes).</w:t>
      </w:r>
    </w:p>
    <w:p>
      <w:pPr>
        <w:pStyle w:val="Heading1"/>
      </w:pPr>
      <w:r>
        <w:t>Sprint 4 (Weeks 9-10)</w:t>
      </w:r>
    </w:p>
    <w:p>
      <w:r>
        <w:t>**Goal:** Courier Add-ons &amp; Safety</w:t>
      </w:r>
    </w:p>
    <w:p>
      <w:pPr>
        <w:pStyle w:val="Heading2"/>
      </w:pPr>
      <w:r>
        <w:t>Tasks:</w:t>
      </w:r>
    </w:p>
    <w:p>
      <w:pPr>
        <w:pStyle w:val="ListBullet"/>
      </w:pPr>
      <w:r>
        <w:t>• Backend: Courier table (parcel photos, POD OTP).</w:t>
      </w:r>
    </w:p>
    <w:p>
      <w:pPr>
        <w:pStyle w:val="ListBullet"/>
      </w:pPr>
      <w:r>
        <w:t>• Rider app: Courier flow (upload photo, delivery OTP).</w:t>
      </w:r>
    </w:p>
    <w:p>
      <w:pPr>
        <w:pStyle w:val="ListBullet"/>
      </w:pPr>
      <w:r>
        <w:t>• Captain app: Upload delivery photo + enter OTP to complete.</w:t>
      </w:r>
    </w:p>
    <w:p>
      <w:pPr>
        <w:pStyle w:val="ListBullet"/>
      </w:pPr>
      <w:r>
        <w:t>• Safety: Rider SOS button (sends trip + location to admin dashboard).</w:t>
      </w:r>
    </w:p>
    <w:p>
      <w:pPr>
        <w:pStyle w:val="ListBullet"/>
      </w:pPr>
      <w:r>
        <w:t>• Support tickets table + API.</w:t>
      </w:r>
    </w:p>
    <w:p>
      <w:pPr>
        <w:pStyle w:val="Heading1"/>
      </w:pPr>
      <w:r>
        <w:t>Sprint 5 (Weeks 11-12)</w:t>
      </w:r>
    </w:p>
    <w:p>
      <w:r>
        <w:t>**Goal:** Payments &amp; Notifications</w:t>
      </w:r>
    </w:p>
    <w:p>
      <w:pPr>
        <w:pStyle w:val="Heading2"/>
      </w:pPr>
      <w:r>
        <w:t>Tasks:</w:t>
      </w:r>
    </w:p>
    <w:p>
      <w:pPr>
        <w:pStyle w:val="ListBullet"/>
      </w:pPr>
      <w:r>
        <w:t>• Rider app: UPI intent payment integration.</w:t>
      </w:r>
    </w:p>
    <w:p>
      <w:pPr>
        <w:pStyle w:val="ListBullet"/>
      </w:pPr>
      <w:r>
        <w:t>• Captain payouts: daily settlement API.</w:t>
      </w:r>
    </w:p>
    <w:p>
      <w:pPr>
        <w:pStyle w:val="ListBullet"/>
      </w:pPr>
      <w:r>
        <w:t>• Backend: Wallet → payout ledger.</w:t>
      </w:r>
    </w:p>
    <w:p>
      <w:pPr>
        <w:pStyle w:val="ListBullet"/>
      </w:pPr>
      <w:r>
        <w:t>• Notifications: Push via FCM + in-app chat (WebSocket).</w:t>
      </w:r>
    </w:p>
    <w:p>
      <w:pPr>
        <w:pStyle w:val="ListBullet"/>
      </w:pPr>
      <w:r>
        <w:t>• Admin dashboard: basic metrics (trips, revenue, captains).</w:t>
      </w:r>
    </w:p>
    <w:p>
      <w:pPr>
        <w:pStyle w:val="Heading1"/>
      </w:pPr>
      <w:r>
        <w:t>Sprint 6 (Weeks 13-14)</w:t>
      </w:r>
    </w:p>
    <w:p>
      <w:r>
        <w:t>**Goal:** Pilot Prep &amp; Bug Fixes</w:t>
      </w:r>
    </w:p>
    <w:p>
      <w:pPr>
        <w:pStyle w:val="Heading2"/>
      </w:pPr>
      <w:r>
        <w:t>Tasks:</w:t>
      </w:r>
    </w:p>
    <w:p>
      <w:pPr>
        <w:pStyle w:val="ListBullet"/>
      </w:pPr>
      <w:r>
        <w:t>• Bug fixes and polish (loading states, error handling).</w:t>
      </w:r>
    </w:p>
    <w:p>
      <w:pPr>
        <w:pStyle w:val="ListBullet"/>
      </w:pPr>
      <w:r>
        <w:t>• Beta test with ~10 Riders, ~5 Captains.</w:t>
      </w:r>
    </w:p>
    <w:p>
      <w:pPr>
        <w:pStyle w:val="ListBullet"/>
      </w:pPr>
      <w:r>
        <w:t>• Branding basics (logo, splash screen).</w:t>
      </w:r>
    </w:p>
    <w:p>
      <w:pPr>
        <w:pStyle w:val="ListBullet"/>
      </w:pPr>
      <w:r>
        <w:t>• Backend deployment on cloud (AWS/GCP).</w:t>
      </w:r>
    </w:p>
    <w:p>
      <w:pPr>
        <w:pStyle w:val="ListBullet"/>
      </w:pPr>
      <w:r>
        <w:t>• Docs: ToS, Privacy Policy, Support email.</w:t>
      </w:r>
    </w:p>
    <w:p>
      <w:pPr>
        <w:pStyle w:val="Heading1"/>
      </w:pPr>
      <w:r>
        <w:t>Sprint 7 (Weeks 15-16)</w:t>
      </w:r>
    </w:p>
    <w:p>
      <w:r>
        <w:t>**Goal:** Scaling Features</w:t>
      </w:r>
    </w:p>
    <w:p>
      <w:pPr>
        <w:pStyle w:val="Heading2"/>
      </w:pPr>
      <w:r>
        <w:t>Tasks:</w:t>
      </w:r>
    </w:p>
    <w:p>
      <w:pPr>
        <w:pStyle w:val="ListBullet"/>
      </w:pPr>
      <w:r>
        <w:t>• Add surge pricing logic.</w:t>
      </w:r>
    </w:p>
    <w:p>
      <w:pPr>
        <w:pStyle w:val="ListBullet"/>
      </w:pPr>
      <w:r>
        <w:t>• Driver referral system (invite code).</w:t>
      </w:r>
    </w:p>
    <w:p>
      <w:pPr>
        <w:pStyle w:val="ListBullet"/>
      </w:pPr>
      <w:r>
        <w:t>• Basic fraud checks (duplicate accounts, emulator detection).</w:t>
      </w:r>
    </w:p>
    <w:p>
      <w:pPr>
        <w:pStyle w:val="ListBullet"/>
      </w:pPr>
      <w:r>
        <w:t>• Expand courier features (weight-based pricing).</w:t>
      </w:r>
    </w:p>
    <w:p>
      <w:pPr>
        <w:pStyle w:val="Heading1"/>
      </w:pPr>
      <w:r>
        <w:t>Sprint 8 (Weeks 17-18)</w:t>
      </w:r>
    </w:p>
    <w:p>
      <w:r>
        <w:t>**Goal:** Captain Incentives</w:t>
      </w:r>
    </w:p>
    <w:p>
      <w:pPr>
        <w:pStyle w:val="Heading2"/>
      </w:pPr>
      <w:r>
        <w:t>Tasks:</w:t>
      </w:r>
    </w:p>
    <w:p>
      <w:pPr>
        <w:pStyle w:val="ListBullet"/>
      </w:pPr>
      <w:r>
        <w:t>• Captain streak rewards (X trips/day bonus).</w:t>
      </w:r>
    </w:p>
    <w:p>
      <w:pPr>
        <w:pStyle w:val="ListBullet"/>
      </w:pPr>
      <w:r>
        <w:t>• Admin dashboard: incentive configuration.</w:t>
      </w:r>
    </w:p>
    <w:p>
      <w:pPr>
        <w:pStyle w:val="ListBullet"/>
      </w:pPr>
      <w:r>
        <w:t>• Wallet updates for incentives payouts.</w:t>
      </w:r>
    </w:p>
    <w:p>
      <w:pPr>
        <w:pStyle w:val="Heading1"/>
      </w:pPr>
      <w:r>
        <w:t>Sprint 9 (Weeks 19-20)</w:t>
      </w:r>
    </w:p>
    <w:p>
      <w:r>
        <w:t>**Goal:** Multi-City Expansion</w:t>
      </w:r>
    </w:p>
    <w:p>
      <w:pPr>
        <w:pStyle w:val="Heading2"/>
      </w:pPr>
      <w:r>
        <w:t>Tasks:</w:t>
      </w:r>
    </w:p>
    <w:p>
      <w:pPr>
        <w:pStyle w:val="ListBullet"/>
      </w:pPr>
      <w:r>
        <w:t>• Support city field in trips &amp; captains.</w:t>
      </w:r>
    </w:p>
    <w:p>
      <w:pPr>
        <w:pStyle w:val="ListBullet"/>
      </w:pPr>
      <w:r>
        <w:t>• Admin dashboard: add/manage cities.</w:t>
      </w:r>
    </w:p>
    <w:p>
      <w:pPr>
        <w:pStyle w:val="ListBullet"/>
      </w:pPr>
      <w:r>
        <w:t>• Geo-buckets per city for dispatch.</w:t>
      </w:r>
    </w:p>
    <w:p>
      <w:pPr>
        <w:pStyle w:val="Heading1"/>
      </w:pPr>
      <w:r>
        <w:t>Sprint 10 (Weeks 21-22)</w:t>
      </w:r>
    </w:p>
    <w:p>
      <w:r>
        <w:t>**Goal:** Advanced Analytics</w:t>
      </w:r>
    </w:p>
    <w:p>
      <w:pPr>
        <w:pStyle w:val="Heading2"/>
      </w:pPr>
      <w:r>
        <w:t>Tasks:</w:t>
      </w:r>
    </w:p>
    <w:p>
      <w:pPr>
        <w:pStyle w:val="ListBullet"/>
      </w:pPr>
      <w:r>
        <w:t>• Daily dashboards: DAU, MAU, trip completion %, cancellations.</w:t>
      </w:r>
    </w:p>
    <w:p>
      <w:pPr>
        <w:pStyle w:val="ListBullet"/>
      </w:pPr>
      <w:r>
        <w:t>• Captain online time metrics.</w:t>
      </w:r>
    </w:p>
    <w:p>
      <w:pPr>
        <w:pStyle w:val="ListBullet"/>
      </w:pPr>
      <w:r>
        <w:t>• City-level revenue and commission tracking.</w:t>
      </w:r>
    </w:p>
    <w:p>
      <w:pPr>
        <w:pStyle w:val="Heading1"/>
      </w:pPr>
      <w:r>
        <w:t>Sprint 11 (Weeks 23-24)</w:t>
      </w:r>
    </w:p>
    <w:p>
      <w:r>
        <w:t>**Goal:** Stabilization &amp; Public Launch</w:t>
      </w:r>
    </w:p>
    <w:p>
      <w:pPr>
        <w:pStyle w:val="Heading2"/>
      </w:pPr>
      <w:r>
        <w:t>Tasks:</w:t>
      </w:r>
    </w:p>
    <w:p>
      <w:pPr>
        <w:pStyle w:val="ListBullet"/>
      </w:pPr>
      <w:r>
        <w:t>• Full regression testing.</w:t>
      </w:r>
    </w:p>
    <w:p>
      <w:pPr>
        <w:pStyle w:val="ListBullet"/>
      </w:pPr>
      <w:r>
        <w:t>• Security review &amp; basic penetration test.</w:t>
      </w:r>
    </w:p>
    <w:p>
      <w:pPr>
        <w:pStyle w:val="ListBullet"/>
      </w:pPr>
      <w:r>
        <w:t>• Scale infra (DB replicas, caching).</w:t>
      </w:r>
    </w:p>
    <w:p>
      <w:pPr>
        <w:pStyle w:val="ListBullet"/>
      </w:pPr>
      <w:r>
        <w:t>• Official TaxiBaba launch in 1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